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C417D" w14:textId="77777777" w:rsidR="006E528D" w:rsidRPr="00F91412" w:rsidRDefault="00000000">
      <w:pPr>
        <w:pStyle w:val="Heading2"/>
        <w:rPr>
          <w:sz w:val="28"/>
          <w:szCs w:val="28"/>
        </w:rPr>
      </w:pPr>
      <w:r w:rsidRPr="00F91412">
        <w:rPr>
          <w:sz w:val="28"/>
          <w:szCs w:val="28"/>
        </w:rPr>
        <w:t>Lambda Function</w:t>
      </w:r>
    </w:p>
    <w:p w14:paraId="6A1903DE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A lambda is a small anonymous function that can be written in a single line of code.</w:t>
      </w:r>
      <w:r w:rsidRPr="00F91412">
        <w:rPr>
          <w:sz w:val="24"/>
          <w:szCs w:val="24"/>
        </w:rPr>
        <w:br/>
        <w:t>Syntax: lambda arguments: expression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add = lambda x, y: x + y</w:t>
      </w:r>
      <w:r w:rsidRPr="00F91412">
        <w:rPr>
          <w:sz w:val="24"/>
          <w:szCs w:val="24"/>
        </w:rPr>
        <w:br/>
      </w:r>
      <w:proofErr w:type="gramStart"/>
      <w:r w:rsidRPr="00F91412">
        <w:rPr>
          <w:sz w:val="24"/>
          <w:szCs w:val="24"/>
        </w:rPr>
        <w:t>print(</w:t>
      </w:r>
      <w:proofErr w:type="gramEnd"/>
      <w:r w:rsidRPr="00F91412">
        <w:rPr>
          <w:sz w:val="24"/>
          <w:szCs w:val="24"/>
        </w:rPr>
        <w:t>add(5, 3))  # Output: 8</w:t>
      </w:r>
      <w:r w:rsidRPr="00F91412">
        <w:rPr>
          <w:sz w:val="24"/>
          <w:szCs w:val="24"/>
        </w:rPr>
        <w:br/>
        <w:t>Lambdas provide a quick way to write functions without using the def keyword.</w:t>
      </w:r>
    </w:p>
    <w:p w14:paraId="20D3DCE8" w14:textId="45FEC7DD" w:rsidR="006E528D" w:rsidRPr="00F91412" w:rsidRDefault="00000000">
      <w:pPr>
        <w:pStyle w:val="Heading2"/>
        <w:rPr>
          <w:sz w:val="28"/>
          <w:szCs w:val="28"/>
        </w:rPr>
      </w:pPr>
      <w:r w:rsidRPr="00F91412">
        <w:rPr>
          <w:sz w:val="28"/>
          <w:szCs w:val="28"/>
        </w:rPr>
        <w:t>Important Python Concepts:</w:t>
      </w:r>
    </w:p>
    <w:p w14:paraId="7ACE6F38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1. Function</w:t>
      </w:r>
    </w:p>
    <w:p w14:paraId="5C8DA75C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A function is a block of code that performs a specific task. It's convenient for reusing code.</w:t>
      </w:r>
      <w:r w:rsidRPr="00F91412">
        <w:rPr>
          <w:sz w:val="24"/>
          <w:szCs w:val="24"/>
        </w:rPr>
        <w:br/>
        <w:t>Syntax:</w:t>
      </w:r>
      <w:r w:rsidRPr="00F91412">
        <w:rPr>
          <w:sz w:val="24"/>
          <w:szCs w:val="24"/>
        </w:rPr>
        <w:br/>
        <w:t>def function_name(arguments):</w:t>
      </w:r>
      <w:r w:rsidRPr="00F91412">
        <w:rPr>
          <w:sz w:val="24"/>
          <w:szCs w:val="24"/>
        </w:rPr>
        <w:br/>
        <w:t xml:space="preserve">    return value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def greet(name):</w:t>
      </w:r>
      <w:r w:rsidRPr="00F91412">
        <w:rPr>
          <w:sz w:val="24"/>
          <w:szCs w:val="24"/>
        </w:rPr>
        <w:br/>
        <w:t xml:space="preserve">    return f"Hello, {name}!"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br/>
        <w:t>print(greet("Rishi"))  # Output: Hello, Rishi!</w:t>
      </w:r>
    </w:p>
    <w:p w14:paraId="415A638A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2. Conditional Statements (if, elif, else)</w:t>
      </w:r>
    </w:p>
    <w:p w14:paraId="43A98D49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These statements check conditions and execute code accordingly.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age = 18</w:t>
      </w:r>
      <w:r w:rsidRPr="00F91412">
        <w:rPr>
          <w:sz w:val="24"/>
          <w:szCs w:val="24"/>
        </w:rPr>
        <w:br/>
        <w:t>if age &gt;= 18:</w:t>
      </w:r>
      <w:r w:rsidRPr="00F91412">
        <w:rPr>
          <w:sz w:val="24"/>
          <w:szCs w:val="24"/>
        </w:rPr>
        <w:br/>
        <w:t xml:space="preserve">    print("You're an adult!")</w:t>
      </w:r>
      <w:r w:rsidRPr="00F91412">
        <w:rPr>
          <w:sz w:val="24"/>
          <w:szCs w:val="24"/>
        </w:rPr>
        <w:br/>
        <w:t>elif age &gt; 12:</w:t>
      </w:r>
      <w:r w:rsidRPr="00F91412">
        <w:rPr>
          <w:sz w:val="24"/>
          <w:szCs w:val="24"/>
        </w:rPr>
        <w:br/>
        <w:t xml:space="preserve">    print("You're a teenager!")</w:t>
      </w:r>
      <w:r w:rsidRPr="00F91412">
        <w:rPr>
          <w:sz w:val="24"/>
          <w:szCs w:val="24"/>
        </w:rPr>
        <w:br/>
        <w:t>else:</w:t>
      </w:r>
      <w:r w:rsidRPr="00F91412">
        <w:rPr>
          <w:sz w:val="24"/>
          <w:szCs w:val="24"/>
        </w:rPr>
        <w:br/>
        <w:t xml:space="preserve">    print("You're a child!"</w:t>
      </w:r>
    </w:p>
    <w:p w14:paraId="5A9DEF6D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3. Loops (for, while)</w:t>
      </w:r>
    </w:p>
    <w:p w14:paraId="77F7147E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For Loop:</w:t>
      </w:r>
      <w:r w:rsidRPr="00F91412">
        <w:rPr>
          <w:sz w:val="24"/>
          <w:szCs w:val="24"/>
        </w:rPr>
        <w:br/>
        <w:t>A for loop runs code a predefined number of times.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for i in range(5):</w:t>
      </w:r>
      <w:r w:rsidRPr="00F91412">
        <w:rPr>
          <w:sz w:val="24"/>
          <w:szCs w:val="24"/>
        </w:rPr>
        <w:br/>
        <w:t xml:space="preserve">    print(i)  # Output: 0, 1, 2, 3, 4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lastRenderedPageBreak/>
        <w:t>While Loop:</w:t>
      </w:r>
      <w:r w:rsidRPr="00F91412">
        <w:rPr>
          <w:sz w:val="24"/>
          <w:szCs w:val="24"/>
        </w:rPr>
        <w:br/>
        <w:t>A while loop runs as long as a condition is true.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count = 0</w:t>
      </w:r>
      <w:r w:rsidRPr="00F91412">
        <w:rPr>
          <w:sz w:val="24"/>
          <w:szCs w:val="24"/>
        </w:rPr>
        <w:br/>
        <w:t>while count &lt; 5:</w:t>
      </w:r>
      <w:r w:rsidRPr="00F91412">
        <w:rPr>
          <w:sz w:val="24"/>
          <w:szCs w:val="24"/>
        </w:rPr>
        <w:br/>
        <w:t xml:space="preserve">    print(count)</w:t>
      </w:r>
      <w:r w:rsidRPr="00F91412">
        <w:rPr>
          <w:sz w:val="24"/>
          <w:szCs w:val="24"/>
        </w:rPr>
        <w:br/>
        <w:t xml:space="preserve">    count += 1</w:t>
      </w:r>
    </w:p>
    <w:p w14:paraId="5CDA1531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4. Exception Handling (try, except)</w:t>
      </w:r>
    </w:p>
    <w:p w14:paraId="356BD689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Exception handling is used when there is a possibility of an error, preventing the program from crashing.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try:</w:t>
      </w:r>
      <w:r w:rsidRPr="00F91412">
        <w:rPr>
          <w:sz w:val="24"/>
          <w:szCs w:val="24"/>
        </w:rPr>
        <w:br/>
        <w:t xml:space="preserve">    result = 10 / 0</w:t>
      </w:r>
      <w:r w:rsidRPr="00F91412">
        <w:rPr>
          <w:sz w:val="24"/>
          <w:szCs w:val="24"/>
        </w:rPr>
        <w:br/>
        <w:t>except ZeroDivisionError:</w:t>
      </w:r>
      <w:r w:rsidRPr="00F91412">
        <w:rPr>
          <w:sz w:val="24"/>
          <w:szCs w:val="24"/>
        </w:rPr>
        <w:br/>
        <w:t xml:space="preserve">    print("You can't divide by zero!")</w:t>
      </w:r>
    </w:p>
    <w:p w14:paraId="05122887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5. List Comprehension</w:t>
      </w:r>
    </w:p>
    <w:p w14:paraId="24A985F5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A compact way to generate lists.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squares = [x**2 for x in range(10)]</w:t>
      </w:r>
      <w:r w:rsidRPr="00F91412">
        <w:rPr>
          <w:sz w:val="24"/>
          <w:szCs w:val="24"/>
        </w:rPr>
        <w:br/>
        <w:t>print(squares)  # Output: [0, 1, 4, 9, 16, 25, 36, 49, 64, 81]</w:t>
      </w:r>
    </w:p>
    <w:p w14:paraId="1684C35A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6. Modules and Packages</w:t>
      </w:r>
    </w:p>
    <w:p w14:paraId="7E4701C6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Modules and packages are pre-written code that extend Python's functionality, like adding features to a calculator.</w:t>
      </w:r>
      <w:r w:rsidRPr="00F91412">
        <w:rPr>
          <w:sz w:val="24"/>
          <w:szCs w:val="24"/>
        </w:rPr>
        <w:br/>
        <w:t>Importing a Module:</w:t>
      </w:r>
      <w:r w:rsidRPr="00F91412">
        <w:rPr>
          <w:sz w:val="24"/>
          <w:szCs w:val="24"/>
        </w:rPr>
        <w:br/>
        <w:t>import math</w:t>
      </w:r>
      <w:r w:rsidRPr="00F91412">
        <w:rPr>
          <w:sz w:val="24"/>
          <w:szCs w:val="24"/>
        </w:rPr>
        <w:br/>
        <w:t>print(math.sqrt(16))  # Output: 4.0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br/>
        <w:t>Using a Package:</w:t>
      </w:r>
      <w:r w:rsidRPr="00F91412">
        <w:rPr>
          <w:sz w:val="24"/>
          <w:szCs w:val="24"/>
        </w:rPr>
        <w:br/>
        <w:t>Packages are collections of modules. Python has many built-in packages.</w:t>
      </w:r>
    </w:p>
    <w:sectPr w:rsidR="006E528D" w:rsidRPr="00F914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011735">
    <w:abstractNumId w:val="8"/>
  </w:num>
  <w:num w:numId="2" w16cid:durableId="734595721">
    <w:abstractNumId w:val="6"/>
  </w:num>
  <w:num w:numId="3" w16cid:durableId="1098020944">
    <w:abstractNumId w:val="5"/>
  </w:num>
  <w:num w:numId="4" w16cid:durableId="1759018573">
    <w:abstractNumId w:val="4"/>
  </w:num>
  <w:num w:numId="5" w16cid:durableId="301544410">
    <w:abstractNumId w:val="7"/>
  </w:num>
  <w:num w:numId="6" w16cid:durableId="1066147033">
    <w:abstractNumId w:val="3"/>
  </w:num>
  <w:num w:numId="7" w16cid:durableId="243222622">
    <w:abstractNumId w:val="2"/>
  </w:num>
  <w:num w:numId="8" w16cid:durableId="647901494">
    <w:abstractNumId w:val="1"/>
  </w:num>
  <w:num w:numId="9" w16cid:durableId="117429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F54"/>
    <w:rsid w:val="0023159A"/>
    <w:rsid w:val="0029639D"/>
    <w:rsid w:val="00322DA5"/>
    <w:rsid w:val="00326F90"/>
    <w:rsid w:val="00381A87"/>
    <w:rsid w:val="003B421C"/>
    <w:rsid w:val="0059572F"/>
    <w:rsid w:val="005F164A"/>
    <w:rsid w:val="006E528D"/>
    <w:rsid w:val="009B5596"/>
    <w:rsid w:val="00AA1D8D"/>
    <w:rsid w:val="00B47730"/>
    <w:rsid w:val="00C5799C"/>
    <w:rsid w:val="00CB0664"/>
    <w:rsid w:val="00F914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302E6"/>
  <w14:defaultImageDpi w14:val="300"/>
  <w15:docId w15:val="{E97B8F63-59A0-49A2-8941-1DBBD879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Rishiraj Yadav</cp:lastModifiedBy>
  <cp:revision>6</cp:revision>
  <dcterms:created xsi:type="dcterms:W3CDTF">2013-12-23T23:15:00Z</dcterms:created>
  <dcterms:modified xsi:type="dcterms:W3CDTF">2024-11-20T12:42:00Z</dcterms:modified>
  <cp:category/>
</cp:coreProperties>
</file>