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AA6F0" w14:textId="77777777" w:rsidR="006E528D" w:rsidRPr="00F91412" w:rsidRDefault="00000000" w:rsidP="00153F54">
      <w:pPr>
        <w:pStyle w:val="Heading1"/>
        <w:jc w:val="center"/>
        <w:rPr>
          <w:sz w:val="44"/>
          <w:szCs w:val="44"/>
        </w:rPr>
      </w:pPr>
      <w:r w:rsidRPr="00F91412">
        <w:rPr>
          <w:sz w:val="44"/>
          <w:szCs w:val="44"/>
        </w:rPr>
        <w:t>OOP Concepts and Python</w:t>
      </w:r>
    </w:p>
    <w:p w14:paraId="76630F97" w14:textId="77777777" w:rsidR="006E528D" w:rsidRPr="00F91412" w:rsidRDefault="00000000">
      <w:pPr>
        <w:pStyle w:val="Heading2"/>
        <w:rPr>
          <w:sz w:val="28"/>
          <w:szCs w:val="28"/>
        </w:rPr>
      </w:pPr>
      <w:r w:rsidRPr="00F91412">
        <w:rPr>
          <w:sz w:val="28"/>
          <w:szCs w:val="28"/>
        </w:rPr>
        <w:t>OOP Concepts:</w:t>
      </w:r>
    </w:p>
    <w:p w14:paraId="5159FBDB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1. Class</w:t>
      </w:r>
    </w:p>
    <w:p w14:paraId="041FDEE6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Think of a class as a blueprint that creates an object. Just as a house has a blueprint, software has a class to create objects.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class Car:</w:t>
      </w:r>
      <w:r w:rsidRPr="00F91412">
        <w:rPr>
          <w:sz w:val="24"/>
          <w:szCs w:val="24"/>
        </w:rPr>
        <w:br/>
        <w:t xml:space="preserve">    color = 'Red'</w:t>
      </w:r>
      <w:r w:rsidRPr="00F91412">
        <w:rPr>
          <w:sz w:val="24"/>
          <w:szCs w:val="24"/>
        </w:rPr>
        <w:br/>
        <w:t xml:space="preserve">    def start(self):</w:t>
      </w:r>
      <w:r w:rsidRPr="00F91412">
        <w:rPr>
          <w:sz w:val="24"/>
          <w:szCs w:val="24"/>
        </w:rPr>
        <w:br/>
        <w:t xml:space="preserve">        print("Car has started!")</w:t>
      </w:r>
    </w:p>
    <w:p w14:paraId="55B6C4F7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2. Object</w:t>
      </w:r>
    </w:p>
    <w:p w14:paraId="5FAF2666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An object is the actual thing created from a class's blueprint.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my_car = Car()</w:t>
      </w:r>
      <w:r w:rsidRPr="00F91412">
        <w:rPr>
          <w:sz w:val="24"/>
          <w:szCs w:val="24"/>
        </w:rPr>
        <w:br/>
        <w:t>my_car.start()</w:t>
      </w:r>
    </w:p>
    <w:p w14:paraId="5D60FBC2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3. Encapsulation</w:t>
      </w:r>
    </w:p>
    <w:p w14:paraId="6CA7201C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Encapsulation keeps data safe by wrapping it in a single unit, like bundling functions and variables inside a class.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class BankAccount:</w:t>
      </w:r>
      <w:r w:rsidRPr="00F91412">
        <w:rPr>
          <w:sz w:val="24"/>
          <w:szCs w:val="24"/>
        </w:rPr>
        <w:br/>
        <w:t xml:space="preserve">    __balance = 1000  # Private variable</w:t>
      </w:r>
      <w:r w:rsidRPr="00F91412">
        <w:rPr>
          <w:sz w:val="24"/>
          <w:szCs w:val="24"/>
        </w:rPr>
        <w:br/>
        <w:t xml:space="preserve">    def get_balance(self):</w:t>
      </w:r>
      <w:r w:rsidRPr="00F91412">
        <w:rPr>
          <w:sz w:val="24"/>
          <w:szCs w:val="24"/>
        </w:rPr>
        <w:br/>
        <w:t xml:space="preserve">        return self.__balance</w:t>
      </w:r>
    </w:p>
    <w:p w14:paraId="6287BBD2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4. Inheritance</w:t>
      </w:r>
    </w:p>
    <w:p w14:paraId="0C3D45A1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Inheritance allows one class to use the properties and methods of another class.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class Animal:</w:t>
      </w:r>
      <w:r w:rsidRPr="00F91412">
        <w:rPr>
          <w:sz w:val="24"/>
          <w:szCs w:val="24"/>
        </w:rPr>
        <w:br/>
        <w:t xml:space="preserve">    def sound(self):</w:t>
      </w:r>
      <w:r w:rsidRPr="00F91412">
        <w:rPr>
          <w:sz w:val="24"/>
          <w:szCs w:val="24"/>
        </w:rPr>
        <w:br/>
        <w:t xml:space="preserve">        print("Animal sound")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class Dog(Animal):</w:t>
      </w:r>
      <w:r w:rsidRPr="00F91412">
        <w:rPr>
          <w:sz w:val="24"/>
          <w:szCs w:val="24"/>
        </w:rPr>
        <w:br/>
        <w:t xml:space="preserve">    pass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# Dog inherits from Animal</w:t>
      </w:r>
    </w:p>
    <w:p w14:paraId="25A4D8E7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lastRenderedPageBreak/>
        <w:t>5. Polymorphism</w:t>
      </w:r>
    </w:p>
    <w:p w14:paraId="4021DE39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Polymorphism uses methods with the same name in different ways.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class Cat:</w:t>
      </w:r>
      <w:r w:rsidRPr="00F91412">
        <w:rPr>
          <w:sz w:val="24"/>
          <w:szCs w:val="24"/>
        </w:rPr>
        <w:br/>
        <w:t xml:space="preserve">    def sound(self):</w:t>
      </w:r>
      <w:r w:rsidRPr="00F91412">
        <w:rPr>
          <w:sz w:val="24"/>
          <w:szCs w:val="24"/>
        </w:rPr>
        <w:br/>
        <w:t xml:space="preserve">        print("Meow")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class Dog:</w:t>
      </w:r>
      <w:r w:rsidRPr="00F91412">
        <w:rPr>
          <w:sz w:val="24"/>
          <w:szCs w:val="24"/>
        </w:rPr>
        <w:br/>
        <w:t xml:space="preserve">    def sound(self):</w:t>
      </w:r>
      <w:r w:rsidRPr="00F91412">
        <w:rPr>
          <w:sz w:val="24"/>
          <w:szCs w:val="24"/>
        </w:rPr>
        <w:br/>
        <w:t xml:space="preserve">        print("Bark")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def animal_sound(animal):</w:t>
      </w:r>
      <w:r w:rsidRPr="00F91412">
        <w:rPr>
          <w:sz w:val="24"/>
          <w:szCs w:val="24"/>
        </w:rPr>
        <w:br/>
        <w:t xml:space="preserve">    animal.sound()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# This can call both methods</w:t>
      </w:r>
    </w:p>
    <w:p w14:paraId="6E571568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6. Abstraction</w:t>
      </w:r>
    </w:p>
    <w:p w14:paraId="1DDD3BC8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Abstraction hides complex details, showing only the essential information, like driving a car without knowing how the engine works.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from abc import ABC, abstractmethod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class Animal(ABC):</w:t>
      </w:r>
      <w:r w:rsidRPr="00F91412">
        <w:rPr>
          <w:sz w:val="24"/>
          <w:szCs w:val="24"/>
        </w:rPr>
        <w:br/>
        <w:t xml:space="preserve">    @abstractmethod</w:t>
      </w:r>
      <w:r w:rsidRPr="00F91412">
        <w:rPr>
          <w:sz w:val="24"/>
          <w:szCs w:val="24"/>
        </w:rPr>
        <w:br/>
        <w:t xml:space="preserve">    def make_sound(self):</w:t>
      </w:r>
      <w:r w:rsidRPr="00F91412">
        <w:rPr>
          <w:sz w:val="24"/>
          <w:szCs w:val="24"/>
        </w:rPr>
        <w:br/>
        <w:t xml:space="preserve">        pass</w:t>
      </w:r>
    </w:p>
    <w:p w14:paraId="4B4B2B04" w14:textId="77777777" w:rsidR="006E528D" w:rsidRPr="00F91412" w:rsidRDefault="00000000">
      <w:pPr>
        <w:pStyle w:val="Heading2"/>
        <w:rPr>
          <w:sz w:val="28"/>
          <w:szCs w:val="28"/>
        </w:rPr>
      </w:pPr>
      <w:r w:rsidRPr="00F91412">
        <w:rPr>
          <w:sz w:val="28"/>
          <w:szCs w:val="28"/>
        </w:rPr>
        <w:t>Lambda Function</w:t>
      </w:r>
    </w:p>
    <w:p w14:paraId="1DBE1D9C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lambda is a small anonymous function that can be written in a single line of code.</w:t>
      </w:r>
      <w:r w:rsidRPr="00F91412">
        <w:rPr>
          <w:sz w:val="24"/>
          <w:szCs w:val="24"/>
        </w:rPr>
        <w:br/>
        <w:t>Syntax: lambda arguments: expression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add = lambda x, y: x + y</w:t>
      </w:r>
      <w:r w:rsidRPr="00F91412">
        <w:rPr>
          <w:sz w:val="24"/>
          <w:szCs w:val="24"/>
        </w:rPr>
        <w:br/>
        <w:t>print(add(5, 3))  # Output: 8</w:t>
      </w:r>
      <w:r w:rsidRPr="00F91412">
        <w:rPr>
          <w:sz w:val="24"/>
          <w:szCs w:val="24"/>
        </w:rPr>
        <w:br/>
        <w:t>Lambdas provide a quick way to write functions without using the def keyword.</w:t>
      </w:r>
    </w:p>
    <w:p w14:paraId="2182A564" w14:textId="77777777" w:rsidR="006E528D" w:rsidRPr="00F91412" w:rsidRDefault="00000000">
      <w:pPr>
        <w:pStyle w:val="Heading2"/>
        <w:rPr>
          <w:sz w:val="28"/>
          <w:szCs w:val="28"/>
        </w:rPr>
      </w:pPr>
      <w:r w:rsidRPr="00F91412">
        <w:rPr>
          <w:sz w:val="28"/>
          <w:szCs w:val="28"/>
        </w:rPr>
        <w:t>Python Lists, Tuples, Sets, and Dictionaries</w:t>
      </w:r>
    </w:p>
    <w:p w14:paraId="2C0FBE41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1. List</w:t>
      </w:r>
    </w:p>
    <w:p w14:paraId="73027DAE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list is an ordered and changeable collection that allows duplicate values.</w:t>
      </w:r>
      <w:r w:rsidRPr="00F91412">
        <w:rPr>
          <w:sz w:val="24"/>
          <w:szCs w:val="24"/>
        </w:rPr>
        <w:br/>
        <w:t>Syntax: my_list = [1, 2, 3, 4]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lastRenderedPageBreak/>
        <w:t>fruits = ['apple', 'banana', 'cherry']</w:t>
      </w:r>
      <w:r w:rsidRPr="00F91412">
        <w:rPr>
          <w:sz w:val="24"/>
          <w:szCs w:val="24"/>
        </w:rPr>
        <w:br/>
        <w:t>fruits.append('orange')  # Orange is added to the list</w:t>
      </w:r>
    </w:p>
    <w:p w14:paraId="419C73A6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2. Tuple</w:t>
      </w:r>
    </w:p>
    <w:p w14:paraId="2A0D6F76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tuple is an ordered collection but immutable (unchangeable).</w:t>
      </w:r>
      <w:r w:rsidRPr="00F91412">
        <w:rPr>
          <w:sz w:val="24"/>
          <w:szCs w:val="24"/>
        </w:rPr>
        <w:br/>
        <w:t>Syntax: my_tuple = (1, 2, 3)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my_tuple = ('apple', 'banana', 'cherry')</w:t>
      </w:r>
      <w:r w:rsidRPr="00F91412">
        <w:rPr>
          <w:sz w:val="24"/>
          <w:szCs w:val="24"/>
        </w:rPr>
        <w:br/>
        <w:t># Values cannot be changed</w:t>
      </w:r>
    </w:p>
    <w:p w14:paraId="6079D8A2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3. Set</w:t>
      </w:r>
    </w:p>
    <w:p w14:paraId="3D78A5BB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set is an unordered collection of unique values; duplicates are not allowed.</w:t>
      </w:r>
      <w:r w:rsidRPr="00F91412">
        <w:rPr>
          <w:sz w:val="24"/>
          <w:szCs w:val="24"/>
        </w:rPr>
        <w:br/>
        <w:t>Syntax: my_set = {1, 2, 3}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my_set = {1, 2, 3, 4}</w:t>
      </w:r>
      <w:r w:rsidRPr="00F91412">
        <w:rPr>
          <w:sz w:val="24"/>
          <w:szCs w:val="24"/>
        </w:rPr>
        <w:br/>
        <w:t>my_set.add(5)</w:t>
      </w:r>
    </w:p>
    <w:p w14:paraId="587AB978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4. Dictionary</w:t>
      </w:r>
    </w:p>
    <w:p w14:paraId="772A15D2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dictionary is an unordered collection that stores data in key-value pairs.</w:t>
      </w:r>
      <w:r w:rsidRPr="00F91412">
        <w:rPr>
          <w:sz w:val="24"/>
          <w:szCs w:val="24"/>
        </w:rPr>
        <w:br/>
        <w:t>Syntax: my_dict = {"name": "John", "age": 30}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person = {"name": "John", "age": 25}</w:t>
      </w:r>
      <w:r w:rsidRPr="00F91412">
        <w:rPr>
          <w:sz w:val="24"/>
          <w:szCs w:val="24"/>
        </w:rPr>
        <w:br/>
        <w:t>print(person['name'])</w:t>
      </w:r>
    </w:p>
    <w:p w14:paraId="24940257" w14:textId="77777777" w:rsidR="006E528D" w:rsidRPr="00F91412" w:rsidRDefault="00000000">
      <w:pPr>
        <w:pStyle w:val="Heading2"/>
        <w:rPr>
          <w:sz w:val="28"/>
          <w:szCs w:val="28"/>
        </w:rPr>
      </w:pPr>
      <w:r w:rsidRPr="00F91412">
        <w:rPr>
          <w:sz w:val="28"/>
          <w:szCs w:val="28"/>
        </w:rPr>
        <w:t>More Important Python Concepts:</w:t>
      </w:r>
    </w:p>
    <w:p w14:paraId="5D2A908E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1. Function</w:t>
      </w:r>
    </w:p>
    <w:p w14:paraId="44F88654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function is a block of code that performs a specific task. It's convenient for reusing code.</w:t>
      </w:r>
      <w:r w:rsidRPr="00F91412">
        <w:rPr>
          <w:sz w:val="24"/>
          <w:szCs w:val="24"/>
        </w:rPr>
        <w:br/>
        <w:t>Syntax:</w:t>
      </w:r>
      <w:r w:rsidRPr="00F91412">
        <w:rPr>
          <w:sz w:val="24"/>
          <w:szCs w:val="24"/>
        </w:rPr>
        <w:br/>
        <w:t>def function_name(arguments):</w:t>
      </w:r>
      <w:r w:rsidRPr="00F91412">
        <w:rPr>
          <w:sz w:val="24"/>
          <w:szCs w:val="24"/>
        </w:rPr>
        <w:br/>
        <w:t xml:space="preserve">    return value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def greet(name):</w:t>
      </w:r>
      <w:r w:rsidRPr="00F91412">
        <w:rPr>
          <w:sz w:val="24"/>
          <w:szCs w:val="24"/>
        </w:rPr>
        <w:br/>
        <w:t xml:space="preserve">    return f"Hello, {name}!"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print(greet("Rishi"))  # Output: Hello, Rishi!</w:t>
      </w:r>
    </w:p>
    <w:p w14:paraId="0D463031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2. Conditional Statements (if, elif, else)</w:t>
      </w:r>
    </w:p>
    <w:p w14:paraId="58B37BF3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These statements check conditions and execute code accordingly.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age = 18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lastRenderedPageBreak/>
        <w:t>if age &gt;= 18:</w:t>
      </w:r>
      <w:r w:rsidRPr="00F91412">
        <w:rPr>
          <w:sz w:val="24"/>
          <w:szCs w:val="24"/>
        </w:rPr>
        <w:br/>
        <w:t xml:space="preserve">    print("You're an adult!")</w:t>
      </w:r>
      <w:r w:rsidRPr="00F91412">
        <w:rPr>
          <w:sz w:val="24"/>
          <w:szCs w:val="24"/>
        </w:rPr>
        <w:br/>
        <w:t>elif age &gt; 12:</w:t>
      </w:r>
      <w:r w:rsidRPr="00F91412">
        <w:rPr>
          <w:sz w:val="24"/>
          <w:szCs w:val="24"/>
        </w:rPr>
        <w:br/>
        <w:t xml:space="preserve">    print("You're a teenager!")</w:t>
      </w:r>
      <w:r w:rsidRPr="00F91412">
        <w:rPr>
          <w:sz w:val="24"/>
          <w:szCs w:val="24"/>
        </w:rPr>
        <w:br/>
        <w:t>else:</w:t>
      </w:r>
      <w:r w:rsidRPr="00F91412">
        <w:rPr>
          <w:sz w:val="24"/>
          <w:szCs w:val="24"/>
        </w:rPr>
        <w:br/>
        <w:t xml:space="preserve">    print("You're a child!"</w:t>
      </w:r>
    </w:p>
    <w:p w14:paraId="78A7034C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3. Loops (for, while)</w:t>
      </w:r>
    </w:p>
    <w:p w14:paraId="3A367BA3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For Loop:</w:t>
      </w:r>
      <w:r w:rsidRPr="00F91412">
        <w:rPr>
          <w:sz w:val="24"/>
          <w:szCs w:val="24"/>
        </w:rPr>
        <w:br/>
        <w:t>A for loop runs code a predefined number of times.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for i in range(5):</w:t>
      </w:r>
      <w:r w:rsidRPr="00F91412">
        <w:rPr>
          <w:sz w:val="24"/>
          <w:szCs w:val="24"/>
        </w:rPr>
        <w:br/>
        <w:t xml:space="preserve">    print(i)  # Output: 0, 1, 2, 3, 4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While Loop:</w:t>
      </w:r>
      <w:r w:rsidRPr="00F91412">
        <w:rPr>
          <w:sz w:val="24"/>
          <w:szCs w:val="24"/>
        </w:rPr>
        <w:br/>
        <w:t>A while loop runs as long as a condition is true.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count = 0</w:t>
      </w:r>
      <w:r w:rsidRPr="00F91412">
        <w:rPr>
          <w:sz w:val="24"/>
          <w:szCs w:val="24"/>
        </w:rPr>
        <w:br/>
        <w:t>while count &lt; 5:</w:t>
      </w:r>
      <w:r w:rsidRPr="00F91412">
        <w:rPr>
          <w:sz w:val="24"/>
          <w:szCs w:val="24"/>
        </w:rPr>
        <w:br/>
        <w:t xml:space="preserve">    print(count)</w:t>
      </w:r>
      <w:r w:rsidRPr="00F91412">
        <w:rPr>
          <w:sz w:val="24"/>
          <w:szCs w:val="24"/>
        </w:rPr>
        <w:br/>
        <w:t xml:space="preserve">    count += 1</w:t>
      </w:r>
    </w:p>
    <w:p w14:paraId="5731EDF6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4. Exception Handling (try, except)</w:t>
      </w:r>
    </w:p>
    <w:p w14:paraId="3182D6BA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Exception handling is used when there is a possibility of an error, preventing the program from crashing.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try:</w:t>
      </w:r>
      <w:r w:rsidRPr="00F91412">
        <w:rPr>
          <w:sz w:val="24"/>
          <w:szCs w:val="24"/>
        </w:rPr>
        <w:br/>
        <w:t xml:space="preserve">    result = 10 / 0</w:t>
      </w:r>
      <w:r w:rsidRPr="00F91412">
        <w:rPr>
          <w:sz w:val="24"/>
          <w:szCs w:val="24"/>
        </w:rPr>
        <w:br/>
        <w:t>except ZeroDivisionError:</w:t>
      </w:r>
      <w:r w:rsidRPr="00F91412">
        <w:rPr>
          <w:sz w:val="24"/>
          <w:szCs w:val="24"/>
        </w:rPr>
        <w:br/>
        <w:t xml:space="preserve">    print("You can't divide by zero!")</w:t>
      </w:r>
    </w:p>
    <w:p w14:paraId="037467AE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5. List Comprehension</w:t>
      </w:r>
    </w:p>
    <w:p w14:paraId="23BA23FA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A compact way to generate lists.</w:t>
      </w:r>
      <w:r w:rsidRPr="00F91412">
        <w:rPr>
          <w:sz w:val="24"/>
          <w:szCs w:val="24"/>
        </w:rPr>
        <w:br/>
        <w:t>Example:</w:t>
      </w:r>
      <w:r w:rsidRPr="00F91412">
        <w:rPr>
          <w:sz w:val="24"/>
          <w:szCs w:val="24"/>
        </w:rPr>
        <w:br/>
        <w:t>squares = [x**2 for x in range(10)]</w:t>
      </w:r>
      <w:r w:rsidRPr="00F91412">
        <w:rPr>
          <w:sz w:val="24"/>
          <w:szCs w:val="24"/>
        </w:rPr>
        <w:br/>
        <w:t>print(squares)  # Output: [0, 1, 4, 9, 16, 25, 36, 49, 64, 81]</w:t>
      </w:r>
    </w:p>
    <w:p w14:paraId="3702F647" w14:textId="77777777" w:rsidR="006E528D" w:rsidRPr="00F91412" w:rsidRDefault="00000000">
      <w:pPr>
        <w:pStyle w:val="Heading3"/>
        <w:rPr>
          <w:sz w:val="24"/>
          <w:szCs w:val="24"/>
        </w:rPr>
      </w:pPr>
      <w:r w:rsidRPr="00F91412">
        <w:rPr>
          <w:sz w:val="24"/>
          <w:szCs w:val="24"/>
        </w:rPr>
        <w:t>6. Modules and Packages</w:t>
      </w:r>
    </w:p>
    <w:p w14:paraId="07AECE13" w14:textId="77777777" w:rsidR="006E528D" w:rsidRPr="00F91412" w:rsidRDefault="00000000">
      <w:pPr>
        <w:rPr>
          <w:sz w:val="24"/>
          <w:szCs w:val="24"/>
        </w:rPr>
      </w:pPr>
      <w:r w:rsidRPr="00F91412">
        <w:rPr>
          <w:sz w:val="24"/>
          <w:szCs w:val="24"/>
        </w:rPr>
        <w:t>Modules and packages are pre-written code that extend Python's functionality, like adding features to a calculator.</w:t>
      </w:r>
      <w:r w:rsidRPr="00F91412">
        <w:rPr>
          <w:sz w:val="24"/>
          <w:szCs w:val="24"/>
        </w:rPr>
        <w:br/>
        <w:t>Importing a Module: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lastRenderedPageBreak/>
        <w:t>import math</w:t>
      </w:r>
      <w:r w:rsidRPr="00F91412">
        <w:rPr>
          <w:sz w:val="24"/>
          <w:szCs w:val="24"/>
        </w:rPr>
        <w:br/>
        <w:t>print(math.sqrt(16))  # Output: 4.0</w:t>
      </w:r>
      <w:r w:rsidRPr="00F91412">
        <w:rPr>
          <w:sz w:val="24"/>
          <w:szCs w:val="24"/>
        </w:rPr>
        <w:br/>
      </w:r>
      <w:r w:rsidRPr="00F91412">
        <w:rPr>
          <w:sz w:val="24"/>
          <w:szCs w:val="24"/>
        </w:rPr>
        <w:br/>
        <w:t>Using a Package:</w:t>
      </w:r>
      <w:r w:rsidRPr="00F91412">
        <w:rPr>
          <w:sz w:val="24"/>
          <w:szCs w:val="24"/>
        </w:rPr>
        <w:br/>
        <w:t>Packages are collections of modules. Python has many built-in packages.</w:t>
      </w:r>
    </w:p>
    <w:sectPr w:rsidR="006E528D" w:rsidRPr="00F91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011735">
    <w:abstractNumId w:val="8"/>
  </w:num>
  <w:num w:numId="2" w16cid:durableId="734595721">
    <w:abstractNumId w:val="6"/>
  </w:num>
  <w:num w:numId="3" w16cid:durableId="1098020944">
    <w:abstractNumId w:val="5"/>
  </w:num>
  <w:num w:numId="4" w16cid:durableId="1759018573">
    <w:abstractNumId w:val="4"/>
  </w:num>
  <w:num w:numId="5" w16cid:durableId="301544410">
    <w:abstractNumId w:val="7"/>
  </w:num>
  <w:num w:numId="6" w16cid:durableId="1066147033">
    <w:abstractNumId w:val="3"/>
  </w:num>
  <w:num w:numId="7" w16cid:durableId="243222622">
    <w:abstractNumId w:val="2"/>
  </w:num>
  <w:num w:numId="8" w16cid:durableId="647901494">
    <w:abstractNumId w:val="1"/>
  </w:num>
  <w:num w:numId="9" w16cid:durableId="117429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F54"/>
    <w:rsid w:val="0029639D"/>
    <w:rsid w:val="00326F90"/>
    <w:rsid w:val="00381A87"/>
    <w:rsid w:val="006E528D"/>
    <w:rsid w:val="00AA1D8D"/>
    <w:rsid w:val="00B47730"/>
    <w:rsid w:val="00CB0664"/>
    <w:rsid w:val="00F914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F6110"/>
  <w14:defaultImageDpi w14:val="300"/>
  <w15:docId w15:val="{E97B8F63-59A0-49A2-8941-1DBBD879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Rishiraj Yadav</cp:lastModifiedBy>
  <cp:revision>3</cp:revision>
  <dcterms:created xsi:type="dcterms:W3CDTF">2013-12-23T23:15:00Z</dcterms:created>
  <dcterms:modified xsi:type="dcterms:W3CDTF">2024-11-19T01:50:00Z</dcterms:modified>
  <cp:category/>
</cp:coreProperties>
</file>